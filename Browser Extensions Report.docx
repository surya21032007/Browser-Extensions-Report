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B10A" w14:textId="77777777" w:rsidR="003B4BD4" w:rsidRDefault="00C55353">
      <w:pPr>
        <w:pStyle w:val="Heading1"/>
      </w:pPr>
      <w:r>
        <w:t>Task 7 Report: Identify and Remove Suspicious Browser Extensions</w:t>
      </w:r>
    </w:p>
    <w:p w14:paraId="0661BDDA" w14:textId="77777777" w:rsidR="003B4BD4" w:rsidRDefault="00C55353">
      <w:pPr>
        <w:pStyle w:val="Heading2"/>
      </w:pPr>
      <w:r>
        <w:t>Objective:</w:t>
      </w:r>
    </w:p>
    <w:p w14:paraId="6EBD1947" w14:textId="77777777" w:rsidR="003B4BD4" w:rsidRDefault="00C55353">
      <w:r>
        <w:t>Learned how to spot and remove potentially harmful browser extensions.</w:t>
      </w:r>
    </w:p>
    <w:p w14:paraId="677FA4C3" w14:textId="77777777" w:rsidR="003B4BD4" w:rsidRDefault="00C55353">
      <w:pPr>
        <w:pStyle w:val="Heading2"/>
      </w:pPr>
      <w:r>
        <w:t>Tools Used:</w:t>
      </w:r>
    </w:p>
    <w:p w14:paraId="26E0C34E" w14:textId="77777777" w:rsidR="003B4BD4" w:rsidRDefault="00C55353">
      <w:r>
        <w:t>Web Browser: Google Chrome</w:t>
      </w:r>
      <w:r>
        <w:br/>
        <w:t>Accessed via: chrome://extensions/</w:t>
      </w:r>
    </w:p>
    <w:p w14:paraId="17B1417C" w14:textId="77777777" w:rsidR="003B4BD4" w:rsidRDefault="00C55353">
      <w:pPr>
        <w:pStyle w:val="Heading2"/>
      </w:pPr>
      <w:r>
        <w:t>Steps Performed:</w:t>
      </w:r>
    </w:p>
    <w:p w14:paraId="0629E3BA" w14:textId="77777777" w:rsidR="003B4BD4" w:rsidRDefault="00C55353">
      <w:r>
        <w:t>- Opened Extensions Page (chrome://extensions/)</w:t>
      </w:r>
    </w:p>
    <w:p w14:paraId="10121A75" w14:textId="77777777" w:rsidR="003B4BD4" w:rsidRDefault="00C55353">
      <w:r>
        <w:t>- Reviewed all installed extensions: 360 Internet Protection, DeepSeek AI, Google Docs Offline, Malwarebytes Browser Guard, McAfee WebAdvisor, Sider</w:t>
      </w:r>
    </w:p>
    <w:p w14:paraId="218DC3B6" w14:textId="77777777" w:rsidR="003B4BD4" w:rsidRDefault="00C55353">
      <w:r>
        <w:t>- Checked permissions and purpose of each extension via Chrome Web Store</w:t>
      </w:r>
    </w:p>
    <w:p w14:paraId="5699E25A" w14:textId="77777777" w:rsidR="003B4BD4" w:rsidRDefault="00C55353">
      <w:r>
        <w:t>- Identified suspicious/unused extensions: Sider, DeepSeek AI, 360 Internet Protection</w:t>
      </w:r>
    </w:p>
    <w:p w14:paraId="688D6A3D" w14:textId="77777777" w:rsidR="003B4BD4" w:rsidRDefault="00C55353">
      <w:r>
        <w:t>- Removed 3 extensions deemed unnecessary or suspicious</w:t>
      </w:r>
    </w:p>
    <w:p w14:paraId="1431944F" w14:textId="77777777" w:rsidR="003B4BD4" w:rsidRDefault="00C55353">
      <w:r>
        <w:t>- Restarted browser and observed improved performance</w:t>
      </w:r>
    </w:p>
    <w:p w14:paraId="4D134EA0" w14:textId="77777777" w:rsidR="003B4BD4" w:rsidRDefault="00C55353">
      <w:r>
        <w:t>- Read about risks of malicious extensions (data theft, ads, phishing)</w:t>
      </w:r>
    </w:p>
    <w:p w14:paraId="78BC253E" w14:textId="77777777" w:rsidR="003B4BD4" w:rsidRDefault="00C55353">
      <w:r>
        <w:t>- Saved screenshots and documented findings</w:t>
      </w:r>
    </w:p>
    <w:p w14:paraId="64EDA28C" w14:textId="77777777" w:rsidR="003B4BD4" w:rsidRDefault="00C55353">
      <w:pPr>
        <w:pStyle w:val="Heading2"/>
      </w:pPr>
      <w:r>
        <w:t>List of Suspicious Extensions Removed: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4BD4" w14:paraId="41640BC5" w14:textId="77777777">
        <w:tc>
          <w:tcPr>
            <w:tcW w:w="2880" w:type="dxa"/>
          </w:tcPr>
          <w:p w14:paraId="0B81CBC6" w14:textId="77777777" w:rsidR="003B4BD4" w:rsidRDefault="00C55353">
            <w:r>
              <w:t>Extension Name</w:t>
            </w:r>
          </w:p>
        </w:tc>
        <w:tc>
          <w:tcPr>
            <w:tcW w:w="2880" w:type="dxa"/>
          </w:tcPr>
          <w:p w14:paraId="0D732886" w14:textId="77777777" w:rsidR="003B4BD4" w:rsidRDefault="00C55353">
            <w:r>
              <w:t>Reason for Removal</w:t>
            </w:r>
          </w:p>
        </w:tc>
        <w:tc>
          <w:tcPr>
            <w:tcW w:w="2880" w:type="dxa"/>
          </w:tcPr>
          <w:p w14:paraId="15E65BFF" w14:textId="77777777" w:rsidR="003B4BD4" w:rsidRDefault="00C55353">
            <w:r>
              <w:t>Status</w:t>
            </w:r>
          </w:p>
        </w:tc>
      </w:tr>
      <w:tr w:rsidR="003B4BD4" w14:paraId="18BED542" w14:textId="77777777">
        <w:tc>
          <w:tcPr>
            <w:tcW w:w="2880" w:type="dxa"/>
          </w:tcPr>
          <w:p w14:paraId="36245F01" w14:textId="77777777" w:rsidR="003B4BD4" w:rsidRDefault="00C55353">
            <w:r>
              <w:t>360 Internet Protection</w:t>
            </w:r>
          </w:p>
        </w:tc>
        <w:tc>
          <w:tcPr>
            <w:tcW w:w="2880" w:type="dxa"/>
          </w:tcPr>
          <w:p w14:paraId="2C5D8C6C" w14:textId="77777777" w:rsidR="003B4BD4" w:rsidRDefault="00C55353">
            <w:r>
              <w:t>Duplicate with other antivirus</w:t>
            </w:r>
          </w:p>
        </w:tc>
        <w:tc>
          <w:tcPr>
            <w:tcW w:w="2880" w:type="dxa"/>
          </w:tcPr>
          <w:p w14:paraId="1BE0C3A8" w14:textId="77777777" w:rsidR="003B4BD4" w:rsidRDefault="00C55353">
            <w:r>
              <w:t>Removed</w:t>
            </w:r>
          </w:p>
        </w:tc>
      </w:tr>
      <w:tr w:rsidR="003B4BD4" w14:paraId="38912B10" w14:textId="77777777">
        <w:tc>
          <w:tcPr>
            <w:tcW w:w="2880" w:type="dxa"/>
          </w:tcPr>
          <w:p w14:paraId="6C07F48E" w14:textId="77777777" w:rsidR="003B4BD4" w:rsidRDefault="00C55353">
            <w:r>
              <w:t>DeepSeek AI</w:t>
            </w:r>
          </w:p>
        </w:tc>
        <w:tc>
          <w:tcPr>
            <w:tcW w:w="2880" w:type="dxa"/>
          </w:tcPr>
          <w:p w14:paraId="083DD28B" w14:textId="77777777" w:rsidR="003B4BD4" w:rsidRDefault="00C55353">
            <w:r>
              <w:t>AI tool not in active use</w:t>
            </w:r>
          </w:p>
        </w:tc>
        <w:tc>
          <w:tcPr>
            <w:tcW w:w="2880" w:type="dxa"/>
          </w:tcPr>
          <w:p w14:paraId="46C2C1CA" w14:textId="77777777" w:rsidR="003B4BD4" w:rsidRDefault="00C55353">
            <w:r>
              <w:t>Removed</w:t>
            </w:r>
          </w:p>
        </w:tc>
      </w:tr>
      <w:tr w:rsidR="003B4BD4" w14:paraId="4BE0C0BC" w14:textId="77777777">
        <w:tc>
          <w:tcPr>
            <w:tcW w:w="2880" w:type="dxa"/>
          </w:tcPr>
          <w:p w14:paraId="342DE5FF" w14:textId="77777777" w:rsidR="003B4BD4" w:rsidRDefault="00C55353">
            <w:r>
              <w:t>Sider</w:t>
            </w:r>
          </w:p>
        </w:tc>
        <w:tc>
          <w:tcPr>
            <w:tcW w:w="2880" w:type="dxa"/>
          </w:tcPr>
          <w:p w14:paraId="5FDD31AA" w14:textId="77777777" w:rsidR="003B4BD4" w:rsidRDefault="00C55353">
            <w:r>
              <w:t>Overlapping functionality, unused</w:t>
            </w:r>
          </w:p>
        </w:tc>
        <w:tc>
          <w:tcPr>
            <w:tcW w:w="2880" w:type="dxa"/>
          </w:tcPr>
          <w:p w14:paraId="43C73248" w14:textId="77777777" w:rsidR="003B4BD4" w:rsidRDefault="00C55353">
            <w:r>
              <w:t>Removed</w:t>
            </w:r>
          </w:p>
        </w:tc>
      </w:tr>
    </w:tbl>
    <w:p w14:paraId="084EB834" w14:textId="77777777" w:rsidR="003B4BD4" w:rsidRDefault="00C55353">
      <w:r>
        <w:br/>
        <w:t>Date: 05-June-2025</w:t>
      </w:r>
    </w:p>
    <w:p w14:paraId="4EFD5671" w14:textId="262CECEC" w:rsidR="003B4BD4" w:rsidRDefault="00C55353">
      <w:r>
        <w:t xml:space="preserve">Student: </w:t>
      </w:r>
      <w:r w:rsidR="00540BAF">
        <w:t>Surya</w:t>
      </w:r>
    </w:p>
    <w:p>
      <w:pPr>
        <w:pStyle w:val="Heading2"/>
      </w:pPr>
      <w:r>
        <w:t>Screenshots of Chrome Extensions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5 2053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Installed Extensions Overview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5 2057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Details of Google Input Tools Extension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5 2057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Remaining Extensions After Removal</w:t>
      </w:r>
    </w:p>
    <w:sectPr w:rsidR="003B4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673378">
    <w:abstractNumId w:val="8"/>
  </w:num>
  <w:num w:numId="2" w16cid:durableId="1021466754">
    <w:abstractNumId w:val="6"/>
  </w:num>
  <w:num w:numId="3" w16cid:durableId="765273758">
    <w:abstractNumId w:val="5"/>
  </w:num>
  <w:num w:numId="4" w16cid:durableId="1146362918">
    <w:abstractNumId w:val="4"/>
  </w:num>
  <w:num w:numId="5" w16cid:durableId="433792621">
    <w:abstractNumId w:val="7"/>
  </w:num>
  <w:num w:numId="6" w16cid:durableId="151529423">
    <w:abstractNumId w:val="3"/>
  </w:num>
  <w:num w:numId="7" w16cid:durableId="1336882790">
    <w:abstractNumId w:val="2"/>
  </w:num>
  <w:num w:numId="8" w16cid:durableId="1017007047">
    <w:abstractNumId w:val="1"/>
  </w:num>
  <w:num w:numId="9" w16cid:durableId="93810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BD4"/>
    <w:rsid w:val="00523892"/>
    <w:rsid w:val="00540BAF"/>
    <w:rsid w:val="00752FD7"/>
    <w:rsid w:val="00AA1D8D"/>
    <w:rsid w:val="00B47730"/>
    <w:rsid w:val="00C55353"/>
    <w:rsid w:val="00CB0664"/>
    <w:rsid w:val="00E917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A2B1319-3F08-4E08-8C73-CD9F6286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Yaswanth S</cp:lastModifiedBy>
  <cp:revision>5</cp:revision>
  <dcterms:created xsi:type="dcterms:W3CDTF">2013-12-23T23:15:00Z</dcterms:created>
  <dcterms:modified xsi:type="dcterms:W3CDTF">2025-06-05T15:36:00Z</dcterms:modified>
  <cp:category/>
</cp:coreProperties>
</file>